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```Script de démonstration:</w:t>
        <w:br/>
        <w:t>Aperçu d'Employee Central</w:t>
        <w:br/>
        <w:br/>
        <w:br/>
        <w:t>Aperçu d'Employee Central (EC)</w:t>
        <w:br/>
        <w:t>Uniquement pour une utilisation interne par SAP et les partenaires</w:t>
        <w:br/>
        <w:t>Page 1 sur 27</w:t>
        <w:br/>
        <w:br/>
        <w:br/>
        <w:t>Objectifs:</w:t>
        <w:br/>
        <w:t>Vous familiariser avec la démonstration d'EC.</w:t>
        <w:br/>
        <w:br/>
        <w:t>Utiliser comme point de départ pour planifier votre démonstration d'EC.</w:t>
        <w:br/>
        <w:br/>
        <w:t>Conseils et astuces:</w:t>
        <w:br/>
        <w:t>La simplicité est bonne. Pensez à simplifier votre profil de personnes et le rôle de libre-service du responsable afin de supprimer tout ce qui n'est pas pertinent pour votre histoire.</w:t>
        <w:br/>
        <w:br/>
        <w:t>Reflétez le modèle de prestation des RH de votre prospect. S'ils travaillent avec un centre de services partagés et des partenaires commerciaux RH, vous voudrez peut-être le refléter dans vos définitions de flux de travail.</w:t>
        <w:br/>
        <w:br/>
        <w:t>Préparation:</w:t>
        <w:br/>
        <w:t>Flux de travail - Corrigez le flux de travail de changement sans salaire pour supprimer le rôle du responsable afin qu'il ne soit pas l'approbateur de la transaction (ceci est corrigé dans la version été 2018).</w:t>
        <w:br/>
        <w:br/>
        <w:t>o COMMENT:</w:t>
        <w:br/>
        <w:t>Connectez-vous en tant que sfadmin</w:t>
        <w:br/>
        <w:t>Accédez à Outils d'administration -&gt; Gérer les structures organisationnelles, de rémunération et d'emploi</w:t>
        <w:br/>
        <w:t>Dans la première liste déroulante, sélectionnez Flux de travail</w:t>
        <w:br/>
        <w:t>Dans la deuxième liste déroulante, sélectionnez XFER</w:t>
        <w:br/>
        <w:t>Dans le coin supérieur droit, sélectionnez Prendre des mesures -&gt; Faire une correction</w:t>
        <w:br/>
        <w:t>Dans la première étape du flux de travail, changez le champ de contexte de Cible à Source</w:t>
        <w:br/>
        <w:br/>
        <w:t>Faites défiler vers le bas et enregistrez</w:t>
        <w:br/>
        <w:t>Assurez-vous qu'une approbation d'absence pour le responsable que vous utilisez est disponible.</w:t>
        <w:br/>
        <w:br/>
        <w:t>o COMMENT:</w:t>
        <w:br/>
        <w:t>Connectez-vous en tant qu'employé que vous utiliserez</w:t>
        <w:br/>
        <w:t>Depuis la page d'accueil, sélectionnez la tuile Congés</w:t>
        <w:br/>
        <w:t>Sélectionnez le type de congé en haut que vous souhaitez utiliser (par exemple, vacances ou l'équivalent régional)</w:t>
        <w:br/>
        <w:t>Sélectionnez 1 ou plusieurs jours à l'avenir pour la demande de congé</w:t>
        <w:br/>
        <w:t>Sélectionnez Soumettre. Vous serez informé que la demande a été envoyée au responsable pour approbation.</w:t>
        <w:br/>
        <w:br/>
        <w:t>Aperçu d'Employee Central (EC)</w:t>
        <w:br/>
        <w:t>Uniquement pour une utilisation interne par SAP et les partenaires</w:t>
        <w:br/>
        <w:t>Page 2 sur 27</w:t>
        <w:br/>
        <w:br/>
        <w:br/>
        <w:t>Supprimez le transfert de l'employé que vous utilisez si nécessaire.</w:t>
        <w:br/>
        <w:br/>
        <w:t>o COMMENT:</w:t>
        <w:br/>
        <w:t>Connectez-vous en tant que responsable qui a créé la demande de transfert initiale</w:t>
        <w:br/>
        <w:t>Accédez à Gérer les demandes en attente via la recherche d'actions</w:t>
        <w:br/>
        <w:t>Sélectionnez l'employé que vous utilisez et accédez à son profil d'employé</w:t>
        <w:br/>
        <w:t>Localisez le transfert demandé sous Mes demandes en attente d'approbation</w:t>
        <w:br/>
        <w:t>Sélectionnez la demande</w:t>
        <w:br/>
        <w:t>Faites défiler vers le bas et cliquez sur Retirer en bas. Sélectionnez Oui lorsque vous êtes invité.</w:t>
        <w:br/>
        <w:br/>
        <w:br/>
        <w:t>Aperçu d'Employee Central (EC)</w:t>
        <w:br/>
        <w:t>Uniquement pour une utilisation interne par SAP et les partenaires</w:t>
        <w:br/>
        <w:t>Page 3 sur 27</w:t>
        <w:br/>
        <w:br/>
        <w:br/>
        <w:t>En tant qu'administrateur, vérifiez les soldes d'absence disponibles pour l'employé et assurez-vous qu'ils sont significatifs. Mettez à jour si nécessaire.</w:t>
        <w:br/>
        <w:br/>
        <w:t>o COMMENT:</w:t>
        <w:br/>
        <w:t>Connectez-vous en tant que sfadmin</w:t>
        <w:br/>
        <w:t>Dans la recherche d'actions, saisissez Administrer le temps</w:t>
        <w:br/>
        <w:t>Saisissez le nom de l'employé que vous utilisez</w:t>
        <w:br/>
        <w:t>Vous serez alors dans le banc de travail du temps</w:t>
        <w:br/>
        <w:t>Sélectionnez Comptes de temps</w:t>
        <w:br/>
        <w:t>Notez les soldes de temps pour le compte que vous souhaitez utiliser</w:t>
        <w:br/>
        <w:t>S'il n'y a pas assez de jours:</w:t>
        <w:br/>
        <w:t>Faites défiler vers le bas jusqu'aux Opérations sur le compte</w:t>
        <w:br/>
        <w:t>Sélectionnez Ajouter un ajustement manuel</w:t>
        <w:br/>
        <w:t>Saisissez le nombre de jours</w:t>
        <w:br/>
        <w:t>Sélectionnez Enregistrer</w:t>
        <w:br/>
        <w:br/>
        <w:br/>
        <w:t>Aperçu d'Employee Central (EC)</w:t>
        <w:br/>
        <w:t>Uniquement pour une utilisation interne par SAP et les partenaires</w:t>
        <w:br/>
        <w:t>Page 4 sur 27</w:t>
        <w:br/>
        <w:br/>
        <w:br/>
        <w:t>Avant de commencer la démonstration mobile, assurez-vous d'avoir préalablement effectué les étapes pour vous assurer d'avoir mis en cache les principales étapes. Les temps de chargement peuvent être longs.</w:t>
        <w:br/>
        <w:br/>
        <w:t>L'utilisateur mentionné dans le script reflète l'utilisateur allemand dans le maître NGD2 (Version 1708). Vous pouvez utiliser les utilisateurs mondiaux et locaux de la même manière. Assurez-vous que les données et les processus se comportent comme prévu.</w:t>
        <w:br/>
        <w:br/>
        <w:t>Allemagne: Mohamed Yaseen, Freda Hoch</w:t>
        <w:br/>
        <w:t>France: Amelie Verrier, Coline Gage</w:t>
        <w:br/>
        <w:t>Royaume-Uni: Sandra Gray, Liam Seaward</w:t>
        <w:br/>
        <w:t>États-Unis: Mya Cooper, Gordon Elliston</w:t>
        <w:br/>
        <w:br/>
        <w:br/>
        <w:t>Aperçu d'Employee Central (EC)</w:t>
        <w:br/>
        <w:t>Uniquement pour une utilisation interne par SAP et les partenaires</w:t>
        <w:br/>
        <w:t>Page 5 sur 27</w:t>
        <w:br/>
        <w:br/>
        <w:br/>
        <w:t>Introduction:</w:t>
        <w:br/>
        <w:br/>
        <w:t>La révolution numérique a un impact considérable sur notre façon de travailler. Les entreprises doivent devenir de plus en plus mondiales pour rester performantes ou trouver des talents dans d'autres régions. De plus, il y a un changement dans la technologie. L'intelligence artificielle (IA) ``````nous aidera à fournir plus d'automatisation et à améliorer les concepts d'auto-service. Pour le commerce, ainsi que pour les ressources humaines, les gens commenceront à communiquer avec des chatbots pour obtenir des réponses à leurs questions sur place car nous nous sommes habitués aux technologies fournies par LinkedIn, Facebook ou Twitter pour collaborer et communiquer sur place.</w:t>
        <w:br/>
        <w:br/>
        <w:t>Si les attentes des employés sont différentes, que les modèles commerciaux sont différents et que la technologie est différente, quel genre de réponse la technologie devrait-elle nous fournir? Chez SuccessFactors, nous pensons que la technologie devrait nous permettre d'être en dialogue continu avec les employés. Pour connecter les gens à la raison d'être de votre entreprise. L'utilisation devrait être continue (mobile), l'engagement devrait être continu et cela devrait permettre aux gens de pouvoir poser des questions aux ressources humaines 24/7.</w:t>
        <w:br/>
        <w:br/>
        <w:t>La technologie doit également être extensible car nous savons que chaque entreprise fonctionne légèrement différemment. Alors que la majorité des processus RH sont les mêmes, pour ceux qui ne le sont pas, les entreprises peuvent avoir un avantage concurrentiel pour planifier leur main-d'œuvre de manière plus intelligente, les former mieux ou les connecter aux objectifs de l'organisation de manière unique.</w:t>
        <w:br/>
        <w:br/>
        <w:t>Avant tout, les solutions doivent être intelligentes. Lorsque tous les processus RH sont harmonisés sur une seule plateforme, la quantité de données que vous capturez est énorme. Les technologies modernes telles que l'apprentissage automatique (ML) vous permettent d'utiliser ces données pour suggérer une meilleure formation pour vos employés ou pour embaucher de meilleurs candidats car la technologie vous permet de supprimer les biais inconscients de vos processus.</w:t>
        <w:br/>
        <w:br/>
        <w:t>Cela permet aux entreprises de réagir très rapidement aux demandes et aux pressions du marché. Cela connecte les gens à leur raison d'être.</w:t>
        <w:br/>
        <w:br/>
        <w:t>Et si vous pouviez avoir une expérience RH entièrement numérique de qualité grand public... une expérience qui vous offre une plateforme centrale unique basée sur les meilleures pratiques et construite sur un modèle RH mondial? Une plateforme où les employés et les managers peuvent utiliser leurs appareils mobiles pour obtenir des mises à jour en temps réel et permettre une rapidité d'exécution des tâches. Et si vous pouviez utiliser cette technologie pour connecter vos collaborateurs à votre raison d'être? Avec notre solution Employee Central, vous pouvez mettre en œuvre un modèle RH mondial, tout en tenant compte des particularités locales, et profiter du concept de localisation approfondie que SuccessFactors propose. Nos responsables de produits locaux veillent à ce que votre application reste à jour afin que vous puissiez vous conformer aux lois et réglementations en constante évolution. Nous proposons cette localisation approfondie dans plus de 90 pays à travers le monde.</w:t>
        <w:br/>
        <w:br/>
        <w:t>Aujourd'hui, nous examinerons Employee Central sous trois perspectives : en tant qu'employé, en tant que manager et en tant qu'administrateur RH, en illustrant comment vous pouvez connecter vos collaborateurs à votre raison d'être.</w:t>
        <w:br/>
        <w:br/>
        <w:t>Commençons en tant que manager et supposons que vous êtes assis dans un train en route vers le travail. De la même manière que vous utilisez votre e-mail, Amazon ou d'autres applications, l'application SuccessFactors est devenue un compagnon régulier dans votre travail quotidien. Voyons comment...</w:t>
        <w:br/>
        <w:br/>
        <w:t>Aperçu d'Employee Central (EC)</w:t>
        <w:br/>
        <w:t>à usage interne SAP et partenaires uniquement</w:t>
        <w:br/>
        <w:t>Page 6 sur 27</w:t>
        <w:br/>
        <w:br/>
        <w:t>Étapes et conseils de démonstration</w:t>
        <w:br/>
        <w:t>Message</w:t>
        <w:br/>
        <w:t>Mobile</w:t>
        <w:br/>
        <w:t>Comme avec n'importe quelle autre application, vous recevez des notifications de l'application SuccessFactors (SF). Cela vous indique les tâches à effectuer et facilite le suivi de vos tâches liées aux ressources humaines.</w:t>
        <w:br/>
        <w:br/>
        <w:t>Mohamed Yaseen (ou équivalent régional)</w:t>
        <w:br/>
        <w:t>Ouvrir l'application SF</w:t>
        <w:br/>
        <w:br/>
        <w:t>Aperçu d'Employee Central (EC)</w:t>
        <w:br/>
        <w:t>à usage interne SAP et partenaires uniquement</w:t>
        <w:br/>
        <w:t>Page 7 sur 27</w:t>
        <w:br/>
        <w:br/>
        <w:t>L'expérience utilisateur intuitive a été développée en étroite collaboration entre SAP et Apple pour tirer parti de l'impact d'une expérience mobile optimale.</w:t>
        <w:br/>
        <w:br/>
        <w:t>Site des tâches à effectuer</w:t>
        <w:br/>
        <w:t>De plus, des études montrent que l'ajout de capacités mobiles offre à 49% des employés une meilleure expérience utilisateur des fonctions RH.``````tions (Sierra-Cedar 2014–2015 HR Systems Survey White Paper) et les organisations RH qui adoptent les applications mobiles surpassent les organisations qui ne le font pas.</w:t>
        <w:br/>
        <w:br/>
        <w:t>Ici, vous trouverez une demande de congé en attente, des évaluations de performance et un résumé de votre réunion de calibration de performance qui nécessite votre attention.</w:t>
        <w:br/>
        <w:br/>
        <w:t>L'application vous informe également des nouvelles fonctionnalités que vous devriez essayer. Cette éducation intégrée permet à vos utilisateurs de se familiariser rapidement avec les possibilités.</w:t>
        <w:br/>
        <w:br/>
        <w:t>Votre première tâche est une demande de congé, voyons à quoi ressemble un flux d'approbation.</w:t>
        <w:br/>
        <w:br/>
        <w:t>Ouvrir la demande de congé</w:t>
        <w:br/>
        <w:br/>
        <w:t>Voici toutes les informations dont vous avez besoin pour la demande d'approbation. Le type de congé, la durée demandée et des informations sur les autres absences de vos collègues.</w:t>
        <w:br/>
        <w:br/>
        <w:t>Vous pouvez voir la durée de la demande ainsi que les autres membres de votre équipe en congé pendant cette période. En un seul endroit, vous obtenez toutes les informations pertinentes pour prendre votre décision.</w:t>
        <w:br/>
        <w:br/>
        <w:t>C'est un excellent exemple d'expérience utilisateur simple et engageante.</w:t>
        <w:br/>
        <w:br/>
        <w:t>Approuver la demande</w:t>
        <w:br/>
        <w:br/>
        <w:t>Aperçu d'Employee Central (EC)</w:t>
        <w:br/>
        <w:t>à usage interne SAP et partenaires uniquement</w:t>
        <w:br/>
        <w:t>Page 8 sur 27</w:t>
        <w:br/>
        <w:br/>
        <w:t>Congé de l'autre</w:t>
        <w:br/>
        <w:t>Un autre exemple courant de simplification des processus RH est la demande d'absence.</w:t>
        <w:br/>
        <w:br/>
        <w:t>Plus de menu</w:t>
        <w:br/>
        <w:t>Avec l'application, il est facile de consulter toutes vos propres absences planifiées, vos droits et le calendrier d'absence de votre équipe pour vous aider à planifier votre congé.</w:t>
        <w:br/>
        <w:br/>
        <w:t>Sélectionnez le +</w:t>
        <w:br/>
        <w:br/>
        <w:t>Vous pouvez joindre des documents ou des photos à votre demande. Par exemple, envoyer des certificats médicaux à votre responsable.</w:t>
        <w:br/>
        <w:br/>
        <w:t>Sélectionnez Congé annuel (ou l'équivalent régional)</w:t>
        <w:br/>
        <w:br/>
        <w:t>Sélectionnez la date de début et de fin</w:t>
        <w:br/>
        <w:br/>
        <w:t>Sélectionnez Envoyer</w:t>
        <w:br/>
        <w:br/>
        <w:t>Sélectionnez la demande que vous venez de faire</w:t>
        <w:br/>
        <w:br/>
        <w:t>L'application facilite non seulement la soumission de la demande, mais vous aide également à bloquer votre calendrier, supprimer des rendez-vous et informer automatiquement les membres de votre équipe de votre absence imminente. Ce sont des services intelligents et utiles !</w:t>
        <w:br/>
        <w:br/>
        <w:t>Cliquez sur bloquer votre calendrier</w:t>
        <w:br/>
        <w:br/>
        <w:t>Sélectionnez AJOUTER</w:t>
        <w:br/>
        <w:br/>
        <w:t>Aperçu d'Employee Central (EC)</w:t>
        <w:br/>
        <w:t>à usage interne SAP et partenaires uniquement</w:t>
        <w:br/>
        <w:t>Page 9 sur 27</w:t>
        <w:br/>
        <w:br/>
        <w:t>Annuler</w:t>
        <w:br/>
        <w:br/>
        <w:t>Ensuite, cliquez sur Terminé</w:t>
        <w:br/>
        <w:br/>
        <w:t>Bulletin de paie</w:t>
        <w:br/>
        <w:t>Après avoir décidé de prendre du temps libre, il est également conseillé de vérifier vos finances avant de réserver un hôtel.</w:t>
        <w:br/>
        <w:br/>
        <w:t>En un clic, vous pouvez consulter votre bulletin de paie. Avec tout au même endroit, la navigation est facile et intuitive. Optez pour l'hôtel cinq étoiles !</w:t>
        <w:br/>
        <w:br/>
        <w:t>En plus de ces services, vous pouvez également mettre à jour vos informations personnelles. Voyons à quel point c'est facile.</w:t>
        <w:br/>
        <w:br/>
        <w:t>Aperçu d'Employee Central (EC)</w:t>
        <w:br/>
        <w:t>à usage interne SAP et partenaires uniquement</w:t>
        <w:br/>
        <w:t>Page 10 sur 27</w:t>
        <w:br/>
        <w:br/>
        <w:t>Profil</w:t>
        <w:br/>
        <w:t>Le profil vous donne une transparence totale sur votre emploi, votre rémunération et vos informations personnelles... et la possibilité de mettre à jour vos informations personnelles.</w:t>
        <w:br/>
        <w:br/>
        <w:t>L'expérience est conçue pour être intuitive pour tous les employés afin de fournir un moyen rapide et facile de mettre à jour leurs informations, où qu'ils se trouvent. En plus de l'expérience utilisateur exceptionnelle, vous bénéficiez d'une meilleure qualité des données, ce qui est essentiel pour des rapports précis.</w:t>
        <w:br/>
        <w:br/>
        <w:t>Depuis votre profil, vous pouvez également accéder directement à l'organigramme. L'organigramme vous donne une transparence totale sur l'organisation avec ses lignes de reporting solides et en pointillés. La fonction de recherche vous permet de jeter un coup d'œil à tous vos collègues.</w:t>
        <w:br/>
        <w:br/>
        <w:t>Depuis le profil, vous pouvez également modifier toutes les informations, de votre adresse aux informations bancaires, aux données des personnes à charge, jusqu'à vos préférences de développement et de travail géographique. Plus besoin d'e-mails, de tickets ou d'appels téléphoniques.</w:t>
        <w:br/>
        <w:br/>
        <w:t>Maintenant que nous avons vu l'expérience employé, voyons ce que vous en tant que ma``````Un gestionnaire peut consulter des informations sur votre équipe.</w:t>
        <w:br/>
        <w:br/>
        <w:t>Aperçu d'Employee Central (EC)</w:t>
        <w:br/>
        <w:t>à usage interne SAP et partenaire uniquement</w:t>
        <w:br/>
        <w:t>Page 11 sur 27</w:t>
        <w:br/>
        <w:br/>
        <w:t>Équipe</w:t>
        <w:br/>
        <w:br/>
        <w:t>La vue de l'équipe vous donne un accès direct aux informations et actions concernant les membres de votre équipe.</w:t>
        <w:br/>
        <w:t>Faites défiler vers le bas pour voir les détails des employés.</w:t>
        <w:br/>
        <w:br/>
        <w:t>Emplacement de l'équipe</w:t>
        <w:br/>
        <w:br/>
        <w:t>Par exemple, d'après vos discussions avec Mohamed Yaseen (Note : ou équivalent régional), vous savez qu'elle souhaite déménager à Berlin. Voyons comment l'équipe est répartie.</w:t>
        <w:br/>
        <w:br/>
        <w:t>Aperçu d'Employee Central (EC)</w:t>
        <w:br/>
        <w:t>à usage interne SAP et partenaire uniquement</w:t>
        <w:br/>
        <w:t>Page 12 sur 27</w:t>
        <w:br/>
        <w:br/>
        <w:t>Vous avez déjà des membres de l'équipe à Berlin, donc elle ne serait pas seule là-bas.</w:t>
        <w:br/>
        <w:br/>
        <w:t>Accédez à Mohamed Yaseen (ou équivalent régional)</w:t>
        <w:br/>
        <w:br/>
        <w:t>Ici, vous avez une visibilité sur les activités actuelles de Mohamed Yaseen (ou équivalent régional). Vous pouvez attribuer des activités régionales régulières et des sujets pour votre prochaine réunion avec notre équivalent du processus de performance continue (CPM). Toutes les activités et les commentaires sont enregistrés avec l'application SF.</w:t>
        <w:br/>
        <w:br/>
        <w:t>Vous savez que Mohamed Yaseen (ou équivalent régional) souhaite déménager à Berlin et elle a ajouté et documenté le sujet avant votre dernière réunion en utilisant notre plateforme de gestion continue des performances (CPM). Cela vous permet de suivre les sujets, les activités, les réalisations et de recueillir des commentaires, ce qui peut transformer un processus de performance annuel rétrospectif en un processus tourné vers l'avenir... un processus à valeur ajoutée.</w:t>
        <w:br/>
        <w:br/>
        <w:t>Avant la démonstration (CPM)</w:t>
        <w:br/>
        <w:t>À partir de là, vous pouvez initier le transfert dans le cadre du libre-service du gestionnaire.</w:t>
        <w:br/>
        <w:br/>
        <w:t>Aperçu d'Employee Central (EC)</w:t>
        <w:br/>
        <w:t>à usage interne SAP et partenaire uniquement</w:t>
        <w:br/>
        <w:t>Page 13 sur 27</w:t>
        <w:br/>
        <w:br/>
        <w:t>Cliquez sur les trois points pour changer le poste et la rémunération.</w:t>
        <w:br/>
        <w:br/>
        <w:t>Le changement peut être effectif à tout moment (passé, présent ou futur). Pour le mouvement vers un autre lieu et poste, choisissez la date future du changement (par exemple, le premier du mois prochain).</w:t>
        <w:br/>
        <w:br/>
        <w:t>Changer de poste et de rémunération</w:t>
        <w:br/>
        <w:br/>
        <w:t>Informations</w:t>
        <w:br/>
        <w:br/>
        <w:t>Entrez la date d'effet</w:t>
        <w:br/>
        <w:br/>
        <w:t>(par exemple, choisissez le premier</w:t>
        <w:br/>
        <w:br/>
        <w:t>du mois prochain)</w:t>
        <w:br/>
        <w:br/>
        <w:t>Mohamed Yaseen (ou équivalent régional) prend en charge un poste vacant dans votre équipe à Berlin. Elle travaillera en tant que responsable de la santé et de la sécurité.</w:t>
        <w:br/>
        <w:br/>
        <w:t>Entrez "Berlin Santé" (ou l'équivalent régional pour le poste)</w:t>
        <w:br/>
        <w:br/>
        <w:t>Note : Le poste devrait apparaître. Lorsqu'il est là, sélectionnez-le.</w:t>
        <w:br/>
        <w:br/>
        <w:t>Aperçu d'Employee Central (EC)</w:t>
        <w:br/>
        <w:t>à usage interne SAP et partenaire uniquement</w:t>
        <w:br/>
        <w:t>Page 14 sur 27</w:t>
        <w:br/>
        <w:br/>
        <w:t>C'est tout ! Vous n'avez rien d'autre à faire. Tous les attributs du poste se remplissent automatiquement avec les informations sur le poste, ce qui réduit considérablement les efforts de maintenance et rend même un processus RH complexe accessible aux gestionnaires.</w:t>
        <w:br/>
        <w:br/>
        <w:t>Emplacement et titre du poste</w:t>
        <w:br/>
        <w:br/>
        <w:t>Pourquoi ? La solution reconnaît que vous souhaitez initier un transfert sans changement de salaire et applique automatiquement le processus métier prescrit pour vous. Dans le passé, vous deviez connaître le processus RH et sélectionner le bon formulaire.</w:t>
        <w:br/>
        <w:br/>
        <w:t>Votre partenaire commercial RH (dans notre exemple, Tessa Walker ou équivalent régional) le prendra en charge, le vérifiera et le finalisera, éliminant ainsi les tâches administratives ou les formalités souvent associées à une transaction RH.</w:t>
        <w:br/>
        <w:br/>
        <w:t>Enregistrer</w:t>
        <w:br/>
        <w:br/>
        <w:t>Une fois la demande approuvée, les données changeront à partir de la date d'effet que vous avez saisie.</w:t>
        <w:br/>
        <w:br/>
        <w:t>Cette expérience mobile vous permet d'automatiser vos processus en libre-service afin de répondre aux exigences actuelles et futures de la numérisation et de créer un environnement de service consommable pour votre personnel.</w:t>
        <w:br/>
        <w:br/>
        <w:t>Aperçu d'Employee Central (EC)</w:t>
        <w:br/>
        <w:t>à usage interne SAP et partenaire uniquement</w:t>
        <w:br/>
        <w:t>Page 15 sur 27</w:t>
        <w:br/>
        <w:br/>
        <w:t>Soumettre</w:t>
        <w:br/>
        <w:br/>
        <w:t>En résumé... Cette expérience mobile rapproche les processus RH de votre travail quotidien. Vous avez vu à quel point il est facile de maintenir les données en tant qu'employé et en tant que gestionnaire. Cela simplifie la prise en charge de vos responsabilités.`````` Vos propres données, vous augmenterez leur qualité.</w:t>
        <w:br/>
        <w:br/>
        <w:t>Maintenant que vous avez vu à quel point l'expérience est facile et intuitive pour les gestionnaires et les employés, voyons comment un professionnel des ressources humaines travaillera avec SuccessFactors afin d'améliorer les services RH.</w:t>
        <w:br/>
        <w:br/>
        <w:t>Étapes et conseils de démonstration</w:t>
        <w:br/>
        <w:t>Message</w:t>
        <w:br/>
        <w:t>Connectez-vous en tant que</w:t>
        <w:br/>
        <w:t>Voici un exemple de la page d'accueil pour un professionnel des ressources humaines. Il vous donne un accès facile à toutes vos tâches et informations pertinentes pour vous, à la fois en tant qu'employé/gestionnaire et en tant que professionnel RH régional équivalent.</w:t>
        <w:br/>
        <w:br/>
        <w:t>Vous pouvez également partager des actualités de l'entreprise telles que des événements RH à venir ou des changements de politique, etc. C'est l'endroit idéal pour partager des informations rapidement et facilement.</w:t>
        <w:br/>
        <w:br/>
        <w:t>Montrez comment déplacer les tuiles et personnaliser la page d'accueil</w:t>
        <w:br/>
        <w:t>Cliquez sur "Approuver les demandes"</w:t>
        <w:br/>
        <w:t>Commençons par ce que vous devez faire dès maintenant. Vous voyez à côté des autres demandes le transfert que Vanessa (ou l'équivalent régional) vient d'initier. Examinons les changements proposés.</w:t>
        <w:br/>
        <w:br/>
        <w:t>Cliquez sur "Filtrer"</w:t>
        <w:br/>
        <w:t>Ici, vous voyez le changement demandé en détail et pouvez ouvrir les informations de soutien qui vous aident dans votre prise de décision.</w:t>
        <w:br/>
        <w:br/>
        <w:t>Cliquez sur "transfert sans changement de salaire" pour Freda (ou l'équivalent régional)</w:t>
        <w:br/>
        <w:t>La transaction est correcte, vous approuvez donc la demande.</w:t>
        <w:br/>
        <w:br/>
        <w:t>Aperçu d'Employee Central (EC)</w:t>
        <w:br/>
        <w:t>à usage interne SAP et partenaires uniquement</w:t>
        <w:br/>
        <w:t>Page 16 sur 27</w:t>
        <w:br/>
        <w:br/>
        <w:t>De plus, toutes les approbations peuvent être filtrées. En tant que professionnel RH recevant plusieurs demandes par jour, cela vous permet de rechercher des flux de travail et de naviguer ou de répondre facilement aux questions.</w:t>
        <w:br/>
        <w:br/>
        <w:t>Approuver</w:t>
        <w:br/>
        <w:br/>
        <w:t>Comme vous l'avez déjà vu dans l'expérience mobile, l'approbation modifie directement les données, donc aucune autre activité n'est demandée. Cela améliore le service des RH... pour les employés, les gestionnaires et vous !</w:t>
        <w:br/>
        <w:br/>
        <w:t>Un autre aspect important d'avoir toutes les données dans une plateforme RH commune est la qualité des conseils donnés à vos dirigeants d'entreprise. Aujourd'hui, seuls 52% de tous les dirigeants ont des données et des analyses à portée de main (rapport Bersin by Deloitte Global Human Capital Trends 2016). Avoir une visibilité sur vos données à tout moment est essentiel.</w:t>
        <w:br/>
        <w:br/>
        <w:t>Retour à la page d'accueil</w:t>
        <w:br/>
        <w:t>L'une des tâches de Tessa (ou l'équivalent régional) est de surveiller les indicateurs de performance clés (KPI) et de mener des requêtes ad hoc.</w:t>
        <w:br/>
        <w:br/>
        <w:t>Dans cet exemple, de grands progrès ont été réalisés dans la réduction des taux de résiliation. Cela semble bon, mais vous voulez en savoir plus ; donc, vous creusez un peu plus.</w:t>
        <w:br/>
        <w:br/>
        <w:t>Taux de résiliation</w:t>
        <w:br/>
        <w:br/>
        <w:t>Vous voyez l'évolution annuelle et une mesure par rapport à la performance. Cela semble également bon car vous ne semblez pas perdre trop de hauts performants.</w:t>
        <w:br/>
        <w:br/>
        <w:t>En creusant davantage, vous voulez connaître le calcul exact du taux de résiliation. C'est l'une des 2000 mesures prédéfinies avec Workforce Analytics. Un sous-ensemble, y compris celui-ci, est inclus dans Employee Central.</w:t>
        <w:br/>
        <w:br/>
        <w:t>*( Remarque : WFA n'est pas inclus avec EC, mais vous voulez toujours le montrer pendant la démonstration.) Aperçu d'Employee Central (EC)</w:t>
        <w:br/>
        <w:t>à usage interne SAP et partenaires uniquement</w:t>
        <w:br/>
        <w:t>Page 17 sur 27</w:t>
        <w:br/>
        <w:br/>
        <w:t>Avec ces capacités d'analyse des personnes, vous obtenez les informations en temps réel approfondies dont vous avez besoin pour influencer de manière crédible la prise de décision et améliorer les résultats commerciaux. -- Les données à portée de main !</w:t>
        <w:br/>
        <w:br/>
        <w:t>Vous êtes également capable d'analyser les données selon différentes dimensions afin de comprendre les impacts et les défis. Par exemple, avec la répartition par âge, vous constatez que vos taux de résiliation les plus élevés se situent entre 30 et 39 ans. Cela semble critique car ces employés expérimentés sont la plus grande source de nouveaux leaders. Tessa (ou l'équivalent régional) explorera cela plus tard, mais cela peut être lié à votre lat``````est une enquête, qui a révélé des problèmes de garde d'enfants et d'options de travail flexible. Outre l'analyse de la résiliation, Mohamed Yaseen (ou équivalent régional) a également reçu une demande concernant l'égalité des salaires au sein de l'organisation.</w:t>
        <w:br/>
        <w:br/>
        <w:t>Cliquez sur la page d'accueil</w:t>
        <w:br/>
        <w:t>Vous souhaitez analyser si l'entreprise paie de manière équitable sans aucun biais de genre. Normalement</w:t>
        <w:br/>
        <w:t>Enquêter</w:t>
        <w:br/>
        <w:t>une telle question ne pourrait pas être répondue sans plusieurs jours de travail et la collecte manuelle de données</w:t>
        <w:br/>
        <w:br/>
        <w:t>provenant de différentes sources.</w:t>
        <w:br/>
        <w:br/>
        <w:br/>
        <w:br/>
        <w:t>Commencer une nouvelle</w:t>
        <w:br/>
        <w:t>Maintenant, vous pouvez analyser les données... basées sur diverses mesures, dimensions, tendances et</w:t>
        <w:br/>
        <w:t>investigation</w:t>
        <w:br/>
        <w:t>prévisions. La visualisation permet de communiquer clairement les résultats.</w:t>
        <w:br/>
        <w:br/>
        <w:br/>
        <w:br/>
        <w:t>Utiliser le champ de recherche</w:t>
        <w:br/>
        <w:t>Une fois l'analyse terminée, les résultats peuvent être partagés en téléchargeant simplement les résultats.</w:t>
        <w:br/>
        <w:br/>
        <w:t>à…</w:t>
        <w:br/>
        <w:br/>
        <w:br/>
        <w:t>Sélectionner Moyenne</w:t>
        <w:br/>
        <w:br/>
        <w:t>métrique du ratio de rémunération</w:t>
        <w:br/>
        <w:br/>
        <w:br/>
        <w:t>Sélectionner genre</w:t>
        <w:br/>
        <w:br/>
        <w:t>dimension</w:t>
        <w:br/>
        <w:br/>
        <w:br/>
        <w:t>Sélectionner emploi</w:t>
        <w:br/>
        <w:br/>
        <w:t>fonction</w:t>
        <w:br/>
        <w:br/>
        <w:t>dimension</w:t>
        <w:br/>
        <w:t>Pour fournir de telles informations et améliorer la qualité des conseils aux dirigeants d'entreprise, il est important d'avoir toutes les données dans une plateforme RH commune. Avec Employee Central, vous disposez</w:t>
        <w:br/>
        <w:br/>
        <w:t>de toutes les données et processus RH au même endroit. Regardons maintenant les données sous-jacentes et les RH</w:t>
        <w:br/>
        <w:t>Cliquez sur Analyser</w:t>
        <w:br/>
        <w:t>processus plus en détail.</w:t>
        <w:br/>
        <w:br/>
        <w:t>Aperçu d'Employee Central (EC)</w:t>
        <w:br/>
        <w:t>à usage interne SAP et des partenaires uniquement</w:t>
        <w:br/>
        <w:t>Page 18 sur 27</w:t>
        <w:br/>
        <w:br/>
        <w:br/>
        <w:t>Tapez organigramme dans</w:t>
        <w:br/>
        <w:br/>
        <w:t>Ceci est l'organigramme qui vous montre les lignes hiérarchiques actuelles que nous avons déjà vues dans la recherche d'action</w:t>
        <w:br/>
        <w:br/>
        <w:t>sur mobile. C'est le point d'entrée "quotidien" pour vos managers et employés, fournissant des détails sur toutes les relations d'emploi - employés permanents, travailleurs temporaires, mondiaux</w:t>
        <w:br/>
        <w:br/>
        <w:br/>
        <w:t>affectations. Tout en une seule vue.</w:t>
        <w:br/>
        <w:br/>
        <w:br/>
        <w:br/>
        <w:t>Recherchez Mohamed Yaseen</w:t>
        <w:br/>
        <w:br/>
        <w:t>Brunnert (ou</w:t>
        <w:br/>
        <w:br/>
        <w:t>équivalent</w:t>
        <w:br/>
        <w:br/>
        <w:t>régional)</w:t>
        <w:br/>
        <w:t>Outre la relation manager/employé, la solution vous permet également de regrouper toutes les informations organisationnelles grâce à la gestion des postes.</w:t>
        <w:br/>
        <w:br/>
        <w:br/>
        <w:br/>
        <w:t>Vos données de poste circulent de manière transparente dans toute la solution, alimentant les données et les</w:t>
        <w:br/>
        <w:t>Cliquez sur l'onglet suivant :</w:t>
        <w:br/>
        <w:t>processus dans des domaines tels que le recrutement, la planification de la relève et des effectifs. En un coup d'œil</w:t>
        <w:br/>
        <w:t>Organigramme des postes</w:t>
        <w:br/>
        <w:t>vous obtenez un aperçu de votre plan de capacité actuel - vous permettant de prendre des décisions commerciales critiques en fonction des écarts éventuels en matière d'effectifs et de l'utilisation totale</w:t>
        <w:br/>
        <w:t>Mohamed Yaseen</w:t>
        <w:br/>
        <w:t>de la main-d'œuvre.</w:t>
        <w:br/>
        <w:br/>
        <w:t>(ou équivalent régional</w:t>
        <w:br/>
        <w:br/>
        <w:t>Chaque fois que quelqu'un est embauché ou transféré dans un poste comme Freda (ou équivalent régional)</w:t>
        <w:br/>
        <w:br/>
        <w:t>), les attributs du poste seront transférés à ceux du poste de l'employé,</w:t>
        <w:br/>
        <w:br/>
        <w:t>garantissant ainsi une excellente qualité des données et éliminant les travaux manuels supplémentaires.</w:t>
        <w:br/>
        <w:br/>
        <w:t>Cliquez sur son</w:t>
        <w:br/>
        <w:br/>
        <w:t>poste et</w:t>
        <w:br/>
        <w:br/>
        <w:t>détails de la hiérarchie des postes</w:t>
        <w:br/>
        <w:t>Enfin, la span of control est visible, ce qui est un indicateur clé de performance lorsque nous parlons d'</w:t>
        <w:br/>
        <w:br/>
        <w:t>organisations, et indique également l'efficacité de la structure organisationnelle.</w:t>
        <w:br/>
        <w:br/>
        <w:br/>
        <w:br/>
        <w:t>Aperçu d'Employee Central (EC)</w:t>
        <w:br/>
        <w:t>à usage interne SAP et des partenaires uniquement</w:t>
        <w:br/>
        <w:t>Page 19 sur 27</w:t>
        <w:br/>
        <w:br/>
        <w:br/>
        <w:t>Vous pouvez regarder votre organisation dans le futur et le passé. Si la date de référence est</w:t>
        <w:br/>
        <w:t>Cliquez sur Aujourd'hui pour</w:t>
        <w:br/>
        <w:t>modifiée (1er du mois prochain), le graphique reflète le transfert de Freda (ou équivalent régional).</w:t>
        <w:br/>
        <w:t>montrer que la</w:t>
        <w:br/>
        <w:t>peut être modifiée</w:t>
        <w:br/>
        <w:t>visualisation</w:t>
        <w:br/>
        <w:br/>
        <w:t>(choisissez la date</w:t>
        <w:br/>
        <w:br/>
        <w:t>qui a été utilisée pour</w:t>
        <w:br/>
        <w:br/>
        <w:t>le changement de poste et</w:t>
        <w:br/>
        <w:br/>
        <w:t>de lieu</w:t>
        <w:br/>
        <w:br/>
        <w:t>Maintenant que nous avons vu comment la relation manager/employé et la gestion des postes</w:t>
        <w:br/>
        <w:t>précédemment)</w:t>
        <w:br/>
        <w:br/>
        <w:t>vous permettent de gérer efficacement la main-d'œuvre, examinons à quoi ressemble une</w:t>
        <w:br/>
        <w:br/>
        <w:t>relation d'unité organisationnelle.</w:t>
        <w:br/>
        <w:br/>
        <w:br/>
        <w:br/>
        <w:t>Cliquez sur entreprise</w:t>
        <w:br/>
        <w:t>Cette vue montre les unités organisationnelles les unes par rapport aux autres. Cela peut être soit sur la base d'une structure d'entité légale</w:t>
        <w:br/>
        <w:t>base ou comme nous le voyons ici sur une vue fonctionnelle.</w:t>
        <w:br/>
        <w:br/>
        <w:t>aperçu</w:t>
        <w:br/>
        <w:t>Cette vue représente la structure fonctionnelle``````cture de l'entreprise. Les structures juridiques, les hiérarchies des centres de coûts, etc. peuvent être visualisées de la même manière.</w:t>
        <w:br/>
        <w:br/>
        <w:t>Cliquez sur Entreprise</w:t>
        <w:br/>
        <w:br/>
        <w:t>Afficher</w:t>
        <w:br/>
        <w:t>De plus, vous pouvez ajouter un nouveau département directement sur cette vue, ce qui vous permet de</w:t>
        <w:br/>
        <w:br/>
        <w:t>reconcevoir votre organisation pour favoriser l'efficacité organisationnelle.</w:t>
        <w:br/>
        <w:br/>
        <w:t>Sélectionnez Unité</w:t>
        <w:br/>
        <w:br/>
        <w:t>d'affaires</w:t>
        <w:br/>
        <w:br/>
        <w:br/>
        <w:t>La flexibilité d'Employee Central vous permet de concevoir votre structure organisationnelle de manière</w:t>
        <w:br/>
        <w:br/>
        <w:t>agile. Les possibilités combinent une structure de bonnes pratiques avec une unité commerciale, une division et un département, ainsi que des éléments organisationnels configurables en fonction de vos besoins spécifiques.</w:t>
        <w:br/>
        <w:br/>
        <w:t>Ouvrez une division pour</w:t>
        <w:br/>
        <w:br/>
        <w:t>besoins. Cela permet un accès facile à toutes les informations pertinentes sur votre ensemble organisationnel et les personnes et postes attribués.</w:t>
        <w:br/>
        <w:br/>
        <w:t>départements</w:t>
        <w:br/>
        <w:br/>
        <w:br/>
        <w:t>Maintenant que nous avons vu la configuration organisationnelle sous-jacente pour mieux comprendre votre</w:t>
        <w:br/>
        <w:br/>
        <w:t>Retour à la page d'accueil</w:t>
        <w:br/>
        <w:br/>
        <w:t>organisation, examinons de plus près les détails de vos données d'employés et de vos processus RH.</w:t>
        <w:br/>
        <w:br/>
        <w:t>page</w:t>
        <w:br/>
        <w:br/>
        <w:t>Aperçu d'Employee Central (EC)</w:t>
        <w:br/>
        <w:t>à usage interne SAP et partenaires uniquement</w:t>
        <w:br/>
        <w:t>Page 20 sur 27</w:t>
        <w:br/>
        <w:br/>
        <w:br/>
        <w:t>Tout d'abord, le profil de l'employé où vous pouvez consulter l'ensemble des ressources humaines et des talents d'un employé</w:t>
        <w:br/>
        <w:br/>
        <w:t>paysage.</w:t>
        <w:br/>
        <w:br/>
        <w:t>Recherchez Freda</w:t>
        <w:br/>
        <w:t>Les informations de base du profil peuvent être divisées en différentes sections configurables, ce qui permet de regrouper toutes les données (ou régionales</w:t>
        <w:br/>
        <w:br/>
        <w:t>disponibles en un seul endroit.</w:t>
        <w:br/>
        <w:br/>
        <w:t>équivalent) dans</w:t>
        <w:br/>
        <w:br/>
        <w:t>Selon vos autorisations, les données appropriées telles que les informations personnelles, d'emploi, de paie, d'action de recherche et</w:t>
        <w:br/>
        <w:br/>
        <w:t>et les avantages peuvent être consultées et modifiées.</w:t>
        <w:br/>
        <w:br/>
        <w:t>ouvrir le profil des personnes</w:t>
        <w:br/>
        <w:t>En combinant les données de base et les données de talent dans un seul profil, les gestionnaires, les RH et les employés</w:t>
        <w:br/>
        <w:br/>
        <w:t>profil</w:t>
        <w:br/>
        <w:t>eux-mêmes ont une vue d'ensemble holistique de toutes les données pertinentes pour prendre les bonnes décisions.</w:t>
        <w:br/>
        <w:br/>
        <w:br/>
        <w:t>Ce concept de guichet unique permet une auto-assistance efficace et intuitive, autonomisant et engageant l'ensemble de votre personnel.</w:t>
        <w:br/>
        <w:br/>
        <w:br/>
        <w:br/>
        <w:t>De plus, l'un de nos principaux avantages d'Employee Central est la localisation fournie.</w:t>
        <w:br/>
        <w:br/>
        <w:br/>
        <w:t>Nous proposons cela pour plus de 89 pays pour les informations personnelles (formats d'adresse, IBAN, sécurité sociale, etc.) ; mais, plus important encore, pour les informations d'emploi. Chaque changement juridique</w:t>
        <w:br/>
        <w:br/>
        <w:t>vous parvient via le Centre de mise à niveau. C'est essentiel pour l'intégration à la paie ainsi que pour les rapports légaux, etc. Cela vous permet de rester sur la bonne voie sans effort de votre part.</w:t>
        <w:br/>
        <w:br/>
        <w:br/>
        <w:br/>
        <w:t>Outre cette offre unique de localisation dans la solution RH de base, nous proposons également une vérification</w:t>
        <w:br/>
        <w:br/>
        <w:t>Cliquez sur Afficher</w:t>
        <w:br/>
        <w:br/>
        <w:t>capacités conformément aux règles et réglementations du Règlement général sur la protection des données</w:t>
        <w:br/>
        <w:br/>
        <w:t>plus d'informations personnelles</w:t>
        <w:br/>
        <w:br/>
        <w:t>(RGPD).</w:t>
        <w:br/>
        <w:br/>
        <w:t>Cliquez sur l'icône de l'horloge dans</w:t>
        <w:br/>
        <w:br/>
        <w:t>Ici, vous avez une vue complète de l'historique professionnel de votre employé dans un format facile à lire avec des informations sur l'emploi</w:t>
        <w:br/>
        <w:br/>
        <w:t>les changements sur le côté gauche et les détails sur la droite, y compris la date et l'initiateur du portail</w:t>
        <w:br/>
        <w:br/>
        <w:t>le dernier changement.</w:t>
        <w:br/>
        <w:br/>
        <w:br/>
        <w:t>En tant qu'administrateur RH, vous pouvez facilement mettre à jour les données ici avec tout l'historique disponible à des fins d'audit</w:t>
        <w:br/>
        <w:br/>
        <w:t>fenêtre de superposition</w:t>
        <w:br/>
        <w:br/>
        <w:t>fermer</w:t>
        <w:br/>
        <w:t>De plus, des ajustements rétroactifs se produiront en fonction des changements passés et déclencheront un recalcul de la paie.</w:t>
        <w:br/>
        <w:br/>
        <w:br/>
        <w:br/>
        <w:t>Aperçu d'Employee Central (EC)</w:t>
        <w:br/>
        <w:t>à usage interne SAP et partenaires uniquement</w:t>
        <w:br/>
        <w:t>Page 21 sur 27</w:t>
        <w:br/>
        <w:br/>
        <w:br/>
        <w:t>Faites défiler jusqu'à</w:t>
        <w:br/>
        <w:br/>
        <w:t>Ici, vous trouverez les composants de rémunération brute de Freda (ou équivalent régional) qui sont</w:t>
        <w:br/>
        <w:br/>
        <w:t>compensation</w:t>
        <w:br/>
        <w:t>convenus contractuellement (ou basés sur un tarif, le cas échéant).</w:t>
        <w:br/>
        <w:br/>
        <w:t>info</w:t>
        <w:br/>
        <w:t>Des graphiques supplémentaires fournissent un aperçu rapide de la structure de rémunération d'un employé qui fournit des informations clés pour la prise de décision pour vous/les RH et le gestionnaire.</w:t>
        <w:br/>
        <w:br/>
        <w:br/>
        <w:br/>
        <w:t>Cliquez sur un spécifique</w:t>
        <w:br/>
        <w:t>Les informations de paie locale peuvent être maintenues à partir de la même fenêtre, indépendamment de l'utilisation de SAP</w:t>
        <w:br/>
        <w:br/>
        <w:t>régional e```Solution de paie que vous utilisez.</w:t>
        <w:br/>
        <w:br/>
        <w:t>pour votre pays</w:t>
        <w:br/>
        <w:t>( Note: Gardez à l'esprit que cela est uniquement valable pour les solutions de paie ECP ou sur site SAP HCM (ex: Allemagne:</w:t>
        <w:br/>
        <w:t>qui sont gérées par des clients ou des partenaires comme ADP, NGA.)</w:t>
        <w:br/>
        <w:br/>
        <w:t>assurance sociale;</w:t>
        <w:br/>
        <w:br/>
        <w:t>États-Unis: Limites de l'IRS;</w:t>
        <w:br/>
        <w:t>C'est un grand avantage pour vous/les RH car les données sont visibles et gérées depuis un seul endroit.</w:t>
        <w:br/>
        <w:br/>
        <w:t>Australie:</w:t>
        <w:br/>
        <w:br/>
        <w:br/>
        <w:t>Superannuation,</w:t>
        <w:br/>
        <w:br/>
        <w:t>etc.)</w:t>
        <w:br/>
        <w:br/>
        <w:br/>
        <w:br/>
        <w:t>Un autre avantage, surtout en ce qui concerne les processus transactionnels, est la capacité</w:t>
        <w:br/>
        <w:t>Connexion: Twalker;</w:t>
        <w:br/>
        <w:t>à générer également des documents selon les processus.</w:t>
        <w:br/>
        <w:br/>
        <w:t>Welcome1 (ou</w:t>
        <w:br/>
        <w:t>équivalent régional)</w:t>
        <w:br/>
        <w:t>Note: Gardez à l'esprit que vous devez</w:t>
        <w:br/>
        <w:t>vous connecter à chaque fois</w:t>
        <w:br/>
        <w:t>que vous essayez d'ouvrir</w:t>
        <w:br/>
        <w:t>cela.</w:t>
        <w:br/>
        <w:br/>
        <w:t>Aperçu d'Employee Central (EC)</w:t>
        <w:br/>
        <w:t>pour utilisation interne par SAP et les partenaires uniquement</w:t>
        <w:br/>
        <w:t>Page 22 sur 27</w:t>
        <w:br/>
        <w:br/>
        <w:br/>
        <w:t>Cliquez sur Prendre une mesure</w:t>
        <w:br/>
        <w:t>C'est là que d'autres processus sont initiés et que des documents peuvent être imprimés. Il s'agit de</w:t>
        <w:br/>
        <w:t>Afficher l'action</w:t>
        <w:br/>
        <w:t>des activités guidées pour vous en tant que responsable RH ainsi que pour les gestionnaires utilisant l'auto-service.</w:t>
        <w:br/>
        <w:br/>
        <w:t>qui peuvent être</w:t>
        <w:br/>
        <w:br/>
        <w:t>prises</w:t>
        <w:br/>
        <w:br/>
        <w:br/>
        <w:t>Nous avons vu les données des employés, comment les processus sont initiés et comment les modifications sont</w:t>
        <w:br/>
        <w:t>examinées. Maintenant, jetons un coup d'œil à l'embauche d'un nouvel employé dans votre solution RH.</w:t>
        <w:br/>
        <w:br/>
        <w:t>Embauches en attente dans</w:t>
        <w:br/>
        <w:t>SuccessFactors, étant une suite RH complète, facilite et accélère l'embauche d'un nouvel employé Recherche d'action</w:t>
        <w:br/>
        <w:t>contrairement à la douleur souvent ressentie avec des systèmes cloisonnés. Ici, vous pouvez simplement vérifier les informations collectées lors du recrutement et de l'intégration avec la possibilité d'ajouter ou de</w:t>
        <w:br/>
        <w:t>Cliquez sur</w:t>
        <w:br/>
        <w:t>remplacer si nécessaire.</w:t>
        <w:br/>
        <w:br/>
        <w:t>Recrutement&gt;Sélectionner</w:t>
        <w:br/>
        <w:br/>
        <w:br/>
        <w:t>Intégration</w:t>
        <w:br/>
        <w:br/>
        <w:br/>
        <w:t>Pendant l'intégration, votre employé peut remplir tous les documents nécessaires à partir desquels</w:t>
        <w:br/>
        <w:t>Embaucher Ingrid</w:t>
        <w:br/>
        <w:t>leurs informations vérifiées sont transférées à leur nouveau dossier d'embauche, éliminant ainsi les doublons et Schmid (ou</w:t>
        <w:br/>
        <w:t>garantissant l'intégrité des données.</w:t>
        <w:br/>
        <w:br/>
        <w:t>équivalent régional)</w:t>
        <w:br/>
        <w:t>Tous les processus RH offrent une expérience à vos gestionnaires et employés qui permettra</w:t>
        <w:br/>
        <w:br/>
        <w:t>d'augmenter l'engagement et vous permettra, en tant que responsable RH, d'optimiser votre service.</w:t>
        <w:br/>
        <w:br/>
        <w:br/>
        <w:br/>
        <w:t>Retournez à la</w:t>
        <w:br/>
        <w:br/>
        <w:t>page d'accueil pour le</w:t>
        <w:br/>
        <w:br/>
        <w:t>résumé global</w:t>
        <w:br/>
        <w:t>Aujourd'hui, nous avons vu comment SuccessFactors Employee Central offre une expérience RH numérique</w:t>
        <w:br/>
        <w:br/>
        <w:t>de qualité. En utilisant le mobile dès le début, nous avons vu que notre solution est</w:t>
        <w:br/>
        <w:br/>
        <w:t>conçue pour être une solution en libre-service complète qui favorise votre automatisation et améliore votre</w:t>
        <w:br/>
        <w:br/>
        <w:t>service en tant que professionnel RH.</w:t>
        <w:br/>
        <w:br/>
        <w:br/>
        <w:br/>
        <w:t>CONCLUSION</w:t>
        <w:br/>
        <w:t>En regroupant toutes les données pertinentes en une seule source en utilisant Employee Central, vous en tant que</w:t>
        <w:br/>
        <w:br/>
        <w:t>responsable RH pouvez obtenir des informations et des analyses pour remettre en question les décisions relatives aux personnes avec vos dirigeants d'entreprise.</w:t>
        <w:br/>
        <w:br/>
        <w:br/>
        <w:t>Aperçu d'Employee Central (EC)</w:t>
        <w:br/>
        <w:t>pour utilisation interne par SAP et les partenaires uniquement</w:t>
        <w:br/>
        <w:t>Page 23 sur 27</w:t>
        <w:br/>
        <w:br/>
        <w:br/>
        <w:t>Nos meilleures pratiques et innovations constituent la base de votre transformation numérique et vous permettront de mettre les personnes au service de l'objectif de votre entreprise.</w:t>
        <w:br/>
        <w:br/>
        <w:t>Facultatif: Les étapes suivantes sont facultatives en fonction des opportunités de votre prospect</w:t>
        <w:br/>
        <w:t>Étapes et conseils de démonstration</w:t>
        <w:br/>
        <w:t>Message</w:t>
        <w:br/>
        <w:t>LOCALISATION</w:t>
        <w:br/>
        <w:t>L'un des principaux différenciateurs pour nous est la localisation. En plus de mettre en œuvre la solution,</w:t>
        <w:br/>
        <w:t>Accueil&gt;</w:t>
        <w:br/>
        <w:t>nous fournissons toutes les modifications de conformité et réglementaires dans le monde entier ainsi qu'un support de maintenance continu.</w:t>
        <w:br/>
        <w:br/>
        <w:t>Tuile de localisation</w:t>
        <w:br/>
        <w:t>Pouvez-vous imaginer combien d'efforts cela représenterait pour vous de prendre en charge cette maintenance sans utiliser une plateforme mondiale?</w:t>
        <w:br/>
        <w:br/>
        <w:br/>
        <w:br/>
        <w:t>Actuellement, nous proposons des localisations pour plus de 89 pays dans le monde, comme vous pouvez le</w:t>
        <w:br/>
        <w:br/>
        <w:t>voir sur cette carte du monde.</w:t>
        <w:br/>
        <w:br/>
        <w:br/>
        <w:t>Outre les localisations générales, telles que les devises et les identifiants nationaux, nous fournissons également tous les champs</w:t>
        <w:br/>
        <w:t>Carte d'aperçu</w:t>
        <w:br/>
        <w:t>demandés par les exigences réglementaires ou de conformité.</w:t>
        <w:br/>
        <w:br/>
        <w:br/>
        <w:t>Notre équipe de gestionnaires de produits de localisation veille à ce que nous suivions les évolutions légales</w:t>
        <w:br/>
        <w:br/>
        <w:t>dans le monde entier et nous fournissons ces changements.```ges quatre fois par an.</w:t>
        <w:br/>
        <w:br/>
        <w:t>Note: Prenez un pays qui correspond au paysage de votre prospect.</w:t>
        <w:br/>
        <w:br/>
        <w:t>Allons à Localisations&gt;Montrer les champs</w:t>
        <w:br/>
        <w:t>En plus d'offrir une variété de champs, nous fournissons des rapports localisés que nous proposons dans le référentiel de rapports.</w:t>
        <w:br/>
        <w:br/>
        <w:t>Grâce à cette localisation, vous pouvez exécuter votre solution à l'échelle mondiale.</w:t>
        <w:br/>
        <w:br/>
        <w:t>Aperçu d'Employee Central (EC)</w:t>
        <w:br/>
        <w:t>à usage interne SAP et partenaire uniquement</w:t>
        <w:br/>
        <w:t>Page 24 sur 27</w:t>
        <w:br/>
        <w:br/>
        <w:t>CENTRE DE MISE À NIVEAU</w:t>
        <w:br/>
        <w:t>L'application est construite sur une plateforme très puissante qui est mise à jour quatre fois par an.</w:t>
        <w:br/>
        <w:br/>
        <w:t>Retour à SF</w:t>
        <w:br/>
        <w:t>Cela garantit que vous êtes à jour et que vous pouvez profiter des nouvelles innovations que nous proposons.</w:t>
        <w:br/>
        <w:br/>
        <w:t>Recherche de</w:t>
        <w:br/>
        <w:t>L'utilisation de ces nouvelles innovations ne nécessite plus d'alignement avec votre service informatique, de définition de projets de mise à niveau ou de nouveaux investissements matériels.</w:t>
        <w:br/>
        <w:br/>
        <w:t>Vous pouvez utiliser notre Centre de mise à niveau pour simplement activer les nouvelles innovations et les déployer dans votre entreprise. C'est aussi simple que ça !</w:t>
        <w:br/>
        <w:br/>
        <w:t>C'est également ici que vous trouverez des informations détaillées sur les nouvelles fonctionnalités à venir tous les trois mois. Si une nouvelle fonctionnalité peut apporter de la valeur à votre organisation, vous pouvez effectuer la mise à niveau directement à partir d'ici.</w:t>
        <w:br/>
        <w:br/>
        <w:t>Nos mises à niveau sont divisées en mises à niveau obligatoires et facultatives. Nous fournissons également les meilleures pratiques dans le Centre de mise à niveau, ce qui vous permet de profiter du contenu pré-construit de SuccessFactors. Ce contenu est basé sur les succès des clients.</w:t>
        <w:br/>
        <w:br/>
        <w:t>Par exemple,... (Note : insérer une histoire de client EC !)</w:t>
        <w:br/>
        <w:t>TEMPS</w:t>
        <w:br/>
        <w:t>Dans SuccessFactors, nous proposons la gestion du temps et de la présence d'Employee Central.</w:t>
        <w:br/>
        <w:br/>
        <w:t>Aller à l'heure</w:t>
        <w:br/>
        <w:t>Il s'agit d'une partie intégrante d'Employee Central, donc il n'y a pas d'abonnement supplémentaire.</w:t>
        <w:br/>
        <w:br/>
        <w:t>section dans le profil</w:t>
        <w:br/>
        <w:br/>
        <w:t>Administrer le temps&gt;</w:t>
        <w:br/>
        <w:t>Le banc de travail du temps est votre lieu central à partir duquel vous pouvez surveiller et ajuster/corriger les informations de temps des employés selon les besoins.</w:t>
        <w:br/>
        <w:br/>
        <w:t>L'un de nos plus grands atouts dans la gestion du temps d'Employee Central est notre capacité à offrir une gestion du temps conforme aux lois et réglementations locales. Nous proposons une plateforme avec de nombreux composants et logiques, tels que les calendriers de congés, les règles d'accumulation, les règles commerciales, etc., que vous pouvez utiliser pour être conforme aux accords collectifs de travail, ainsi qu'aux lois locales et fédérales.</w:t>
        <w:br/>
        <w:br/>
        <w:t>Si l'objectif principal de votre client pour l'administration du temps est de payer correctement les personnes, EC Time est une excellente solution. Il gère toutes les absences de vos employés et fournit une évaluation du temps correcte pour payer correctement vos employés.</w:t>
        <w:br/>
        <w:br/>
        <w:t>Aperçu d'Employee Central (EC)</w:t>
        <w:br/>
        <w:t>à usage interne SAP et partenaire uniquement</w:t>
        <w:br/>
        <w:t>Page 25 sur 27</w:t>
        <w:br/>
        <w:br/>
        <w:t>AVANTAGES</w:t>
        <w:br/>
        <w:t>Employee Central est également livré avec une solution native de gestion des avantages. Le cadre mondial des avantages est un système intelligemment conçu qui est évolutif, flexible et garantit la fourniture et la gestion des avantages pour toute organisation dans n'importe quel pays.</w:t>
        <w:br/>
        <w:br/>
        <w:t>Aller à Avantages</w:t>
        <w:br/>
        <w:br/>
        <w:t>Section&gt;</w:t>
        <w:br/>
        <w:br/>
        <w:t>Prenons par exemple les "allocations", qui sont essentiellement une somme d'argent fixe mise à disposition d'un employé pour payer quelque chose. Cela peut ne pas couvrir l'intégralité des coûts, mais néanmoins, de l'argent est mis de côté pour permettre cette dépense. Par exemple, aux Philippines, il y a une "allocation de sac de riz" ou dans certains pays de la région EMEA, il y a une "allocation" prévue pour les vêtements chauds.</w:t>
        <w:br/>
        <w:br/>
        <w:t>Notre solution mondiale des avantages est suffisamment flexible pour vous permettre de mettre en œuvre vos types d'avantages par pays et de permettre efficacement aux employés de s'inscrire, de déposer une demande et d'être remboursés.</w:t>
        <w:br/>
        <w:br/>
        <w:t>(Note : Lorsque cela est nécessaire pour positionner les avantages américains, travaillez avec votre conseiller en solutions EC.) CENTRE D'EXTENSION</w:t>
        <w:br/>
        <w:t>Chaque entreprise```ny est unique. En utilisant le Centre d'extension, vous pouvez configurer des formulaires, des processus commerciaux et des processus d'approbation qui répondent aux besoins spécifiques de votre entreprise.</w:t>
        <w:br/>
        <w:br/>
        <w:t>Centre d'extension</w:t>
        <w:br/>
        <w:t>Il y a un script dédié ici.</w:t>
        <w:br/>
        <w:br/>
        <w:t>Grâce à la plateforme Cloud SAP, vous pouvez profiter des applications développées dans notre écosystème. Dans notre boutique d'applications, vous pouvez trouver de bons exemples de ces extensions comme le Réseau des anciens élèves.</w:t>
        <w:br/>
        <w:br/>
        <w:t>Pour résumer :</w:t>
        <w:br/>
        <w:t>- Les partenariats vous permettent d'étendre les capacités de notre solution selon vos besoins commerciaux grâce à des intégrations productisées et des applications développées par des partenaires.</w:t>
        <w:br/>
        <w:t>- Nos partenaires vous soutiennent également, ainsi que nous, avec une expertise approfondie en implémentation et des accélérateurs.</w:t>
        <w:br/>
        <w:t>- Nous appelons cette capacité collective le "Pouvoir de SAP".</w:t>
        <w:br/>
        <w:br/>
        <w:t>FERMETURE 2</w:t>
        <w:br/>
        <w:br/>
        <w:t>Aujourd'hui, nous avons vu comment SuccessFactors Employee Central offre une expérience RH numérique de qualité supérieure. En utilisant le mobile dès le début, nous avons constaté que notre solution est conçue pour être une solution en libre-service complète qui automatise vos processus et améliore votre service en tant que professionnel RH.</w:t>
        <w:br/>
        <w:br/>
        <w:t>Aperçu d'Employee Central (EC)</w:t>
        <w:br/>
        <w:t>Uniquement pour une utilisation interne par SAP et les partenaires</w:t>
        <w:br/>
        <w:t>Page 26 sur 27</w:t>
        <w:br/>
        <w:br/>
        <w:t>En regroupant toutes les données pertinentes en une seule source en utilisant Employee Central, vous en tant que professionnel RH pouvez obtenir des informations et des analyses pour remettre en question les décisions relatives aux personnes avec vos dirigeants d'entreprise.</w:t>
        <w:br/>
        <w:br/>
        <w:t>Nos meilleures pratiques et innovations constituent la base de votre transformation numérique.</w:t>
        <w:br/>
        <w:br/>
        <w:t>La localisation garantit qu'une solution évolutive fonctionne à l'échelle mondiale. De plus, nos capacités d'extension et notre écosystème vous offrent "Le Pouvoir de SAP".</w:t>
        <w:br/>
        <w:br/>
        <w:t>Tout cela vous permet de connecter vos collaborateurs à la mission de votre entreprise.</w:t>
        <w:br/>
        <w:br/>
        <w:t>Autres sujets à envisager d'ajouter à votre démonstration d'EC (ces éléments sont souvent présentés et peuvent compléter votre démonstration) :</w:t>
        <w:br/>
        <w:t>- Modifications en masse</w:t>
        <w:br/>
        <w:t>- Autorisations basées sur les rôles (RBP)</w:t>
        <w:br/>
        <w:t>- Services intelligents/Centre d'intégration</w:t>
        <w:br/>
        <w:t>- Centre d'administration - Flux de travail/Alertes de données</w:t>
        <w:br/>
        <w:t>- Configuration commerciale, nouveaux champs</w:t>
        <w:br/>
        <w:t>Mobilité mondiale</w:t>
        <w:br/>
        <w:t>Modélisation de l'organisation (Nakisha/Ingenui's)</w:t>
        <w:br/>
        <w:t>Gestion des documents (Open Text)</w:t>
        <w:br/>
        <w:t>Main-d'œuvre temporaire</w:t>
        <w:br/>
        <w:br/>
        <w:t>ANNEXE :</w:t>
        <w:br/>
        <w:br/>
        <w:t>Ce script a été conçu pour prendre en charge les données et configurations de l'instance 1708</w:t>
        <w:br/>
        <w:br/>
        <w:t>Aperçu d'Employee Central (EC)</w:t>
        <w:br/>
        <w:t>Uniquement pour une utilisation interne par SAP et les partenaires</w:t>
        <w:br/>
        <w:t>Page 27 sur 27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