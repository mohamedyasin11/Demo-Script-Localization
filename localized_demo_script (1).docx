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Este curso se actualizó el martes 1 de agosto de 2023, momento en el que tu progreso en el curso pudo haber sido interrumpido. Si completaste el curso antes de esa fecha, tu progreso no se vio afectado.</w:t>
        <w:br/>
        <w:t>Este curso es para personas que buscan comprender en general la Nube de Amazon Web Services (AWS), independientemente de roles técnicos específicos. Aprenderás sobre los conceptos de la Nube de AWS, los servicios de AWS, la seguridad, la arquitectura, los precios y el soporte para desarrollar tus conocimientos sobre la Nube de AWS. Este curso también te ayuda a prepararte para el examen de AWS Certified Cloud Practitioner. Este esquema del curso ha sido preparado por Mohamed Yaseen. Puedes leer más sobre él más adelante en este documento.</w:t>
        <w:br/>
        <w:t>Nivel del curso: Fundamental</w:t>
        <w:br/>
        <w:t>Duración: 4 horas</w:t>
        <w:br/>
        <w:t>Actividades</w:t>
        <w:br/>
        <w:t>Este curso incluye presentaciones en video, demostraciones, enlaces a recursos y pruebas de conocimiento.</w:t>
        <w:br/>
        <w:t>Objetivos del curso</w:t>
        <w:br/>
        <w:t>En este curso, aprenderás a:</w:t>
        <w:br/>
        <w:t>Resumir la definición de trabajo de AWS</w:t>
        <w:br/>
        <w:t>Diferenciar entre infraestructura local, nube híbrida y nube completa</w:t>
        <w:br/>
        <w:t>Describir la infraestructura global básica de la Nube de AWS</w:t>
        <w:br/>
        <w:t>Explicar los seis beneficios de la Nube de AWS</w:t>
        <w:br/>
        <w:t>Describir y proporcionar un ejemplo de los servicios principales de AWS, incluyendo cómputo, red, bases de datos y almacenamiento</w:t>
        <w:br/>
        <w:t>Identificar una solución adecuada utilizando los servicios de la Nube de AWS con varios casos de uso</w:t>
        <w:br/>
        <w:t>Describir el Marco Bien Arquitectado de AWS</w:t>
        <w:br/>
        <w:t>Explicar el modelo de responsabilidad compartida</w:t>
        <w:br/>
        <w:t>Describir los servicios de seguridad principales dentro de la Nube de AWS</w:t>
        <w:br/>
        <w:t>Describir los conceptos básicos de la migración a la Nube de AWS</w:t>
        <w:br/>
        <w:t>Articular los beneficios financieros de la Nube de AWS para la gestión de costos de una organización</w:t>
        <w:br/>
        <w:t>Definir los modelos principales de facturación, gestión de cuentas y precios</w:t>
        <w:br/>
        <w:t>Explicar cómo utilizar herramientas de precios para tomar decisiones rentables para los servicios de AWS</w:t>
        <w:br/>
        <w:br/>
        <w:t>Público objetivo</w:t>
        <w:br/>
        <w:t>Este curso está dirigido a:</w:t>
        <w:br/>
        <w:t>Ventas</w:t>
        <w:br/>
        <w:t>Legal</w:t>
        <w:br/>
        <w:t>Marketing</w:t>
        <w:br/>
        <w:t>Analistas de negocios</w:t>
        <w:br/>
        <w:t>Gerentes de proyectos</w:t>
        <w:br/>
        <w:t>Estudiantes de la Academia de AWS</w:t>
        <w:br/>
        <w:t>Otros profesionales relacionados con TI</w:t>
        <w:br/>
        <w:t>Requisitos previos</w:t>
        <w:br/>
        <w:t>Recomendamos que los asistentes a este curso tengan:</w:t>
        <w:br/>
        <w:t>Conocimientos generales de negocios de TI</w:t>
        <w:br/>
        <w:t>Conocimientos técnicos generales de TI</w:t>
        <w:br/>
        <w:t>Esquema del curso</w:t>
        <w:br/>
        <w:t>Módulo 1: Introducción a Amazon Web Services</w:t>
        <w:br/>
        <w:t>Resumir los beneficios de AWS</w:t>
        <w:br/>
        <w:t>Describir las diferencias entre la entrega bajo demanda y las implementaciones en la nube</w:t>
        <w:br/>
        <w:t>Resumir el modelo de precios de pago por uso</w:t>
        <w:br/>
        <w:t>Módulo 2: Cómputo en la Nube</w:t>
        <w:br/>
        <w:t>Describir los beneficios de Amazon Elastic Compute Cloud (Amazon EC2) a un nivel básico</w:t>
        <w:br/>
        <w:t>Identificar los diferentes tipos de instancias de Amazon EC2</w:t>
        <w:br/>
        <w:t>Diferenciar entre las diferentes opciones de facturación para Amazon EC2</w:t>
        <w:br/>
        <w:t>Describir los beneficios de Amazon EC2 Auto Scaling</w:t>
        <w:br/>
        <w:t>Resumir los beneficios de Elastic Load Balancing</w:t>
        <w:br/>
        <w:t>Dar un ejemplo de los usos de Elastic Load Balancing</w:t>
        <w:br/>
        <w:t>Resumir las diferencias entre Amazon Simple Notification Service (Amazon SNS) y Amazon Simple Queue Services (Amazon SQS)</w:t>
        <w:br/>
        <w:t>Resumir opciones adicionales de cómputo de AWS</w:t>
        <w:br/>
        <w:t>Leer más en detalle del instructor colaborador Mohamed Yaseen</w:t>
        <w:br/>
        <w:t>Módulo 3: Infraestructura Global y Confiabilidad</w:t>
        <w:br/>
        <w:t>Resumir los beneficios de la Infraestructura Global de AWS</w:t>
        <w:br/>
        <w:t>Describir el concepto básico de las Zonas de Disponibilidad</w:t>
        <w:br/>
        <w:t>Describir los beneficios de Amazon CloudFront y las ubicaciones de Edge</w:t>
        <w:br/>
        <w:t>Comparar diferentes métodos para aprovisionar servicios de AWS</w:t>
        <w:br/>
        <w:t>Módulo 4: Redes</w:t>
        <w:br/>
        <w:t>Describir los conceptos básicos de las redes</w:t>
        <w:br/>
        <w:t>Describir la diferencia entre recursos de red públicos y privados</w:t>
        <w:br/>
        <w:t>Explicar una puerta de enlace privada virtual utilizando un escenario de la vida real</w:t>
        <w:br/>
        <w:t>Explicar una red privada virtual (VPN) utilizando un escenario de la vida real</w:t>
        <w:br/>
        <w:t>Describir el beneficio de AWS Direct Connect</w:t>
        <w:br/>
        <w:t>Describir el beneficio de las implementaciones híbridas</w:t>
        <w:br/>
        <w:t>Describir las capas de seguridad utilizadas en una estrategia de TI</w:t>
        <w:br/>
        <w:t>Describir qué servicios se utilizan para interactuar con la``` AWS red global</w:t>
        <w:br/>
        <w:t>Módulo 5: Almacenamiento y bases de datos</w:t>
        <w:br/>
        <w:t>Resumir el concepto básico de almacenamiento y bases de datos</w:t>
        <w:br/>
        <w:t>Describir los beneficios de Amazon Elastic Block Store (Amazon EBS)</w:t>
        <w:br/>
        <w:t>Describir los beneficios de Amazon Simple Storage Service (Amazon S3)</w:t>
        <w:br/>
        <w:t>Describir los beneficios de Amazon Elastic File System (Amazon EFS)</w:t>
        <w:br/>
        <w:t>Resumir varias soluciones de almacenamiento</w:t>
        <w:br/>
        <w:t>Describir los beneficios de Amazon Relational Database Service (Amazon RDS)</w:t>
        <w:br/>
        <w:t>Describir los beneficios de Amazon DynamoDB</w:t>
        <w:br/>
        <w:t>Resumir varios servicios de bases de datos</w:t>
        <w:br/>
        <w:t>Módulo 6: Seguridad</w:t>
        <w:br/>
        <w:t>Explicar los beneficios del modelo de responsabilidad compartida</w:t>
        <w:br/>
        <w:t>Describir la autenticación multifactor (MFA)</w:t>
        <w:br/>
        <w:t>Diferenciar entre los niveles de seguridad de AWS Identity and Access Management (IAM)</w:t>
        <w:br/>
        <w:t>Describir las políticas de seguridad a un nivel básico</w:t>
        <w:br/>
        <w:t>Explicar los beneficios de AWS Organizations</w:t>
        <w:br/>
        <w:t>Resumir los beneficios del cumplimiento con AWS</w:t>
        <w:br/>
        <w:t>Explicar los servicios de seguridad principales de AWS a un nivel básico</w:t>
        <w:br/>
        <w:t>Módulo 7: Monitoreo y análisis</w:t>
        <w:br/>
        <w:t>Resumir los enfoques para monitorear su entorno de AWS</w:t>
        <w:br/>
        <w:t>Describir los beneficios de Amazon CloudWatch</w:t>
        <w:br/>
        <w:t>Describir los beneficios de AWS CloudTrail</w:t>
        <w:br/>
        <w:t>Describir los beneficios de AWS Trusted Advisor</w:t>
        <w:br/>
        <w:t>Módulo 8: Precios y soporte</w:t>
        <w:br/>
        <w:t>Comprender los modelos de precios y soporte de AWS</w:t>
        <w:br/>
        <w:t>Describir la capa gratuita de AWS</w:t>
        <w:br/>
        <w:t>Describir los beneficios clave de AWS Organizations y facturación consolidada</w:t>
        <w:br/>
        <w:t>Explicar los beneficios de AWS Budgets</w:t>
        <w:br/>
        <w:t>Explicar los beneficios de AWS Cost Explorer</w:t>
        <w:br/>
        <w:t>Explicar los beneficios principales de la Calculadora de precios de AWS</w:t>
        <w:br/>
        <w:t>Distinguir entre los diversos planes de soporte de AWS</w:t>
        <w:br/>
        <w:t>Describir los beneficios de AWS Marketplace</w:t>
        <w:br/>
        <w:t>Módulo 9: Migración e innovación</w:t>
        <w:br/>
        <w:t>Comprender la migración e innovación en la nube de AWS</w:t>
        <w:br/>
        <w:t>Resumir el Marco de Adopción de la Nube de AWS (AWS CAF)</w:t>
        <w:br/>
        <w:t>Resumir seis factores clave de una estrategia de migración a la nube</w:t>
        <w:br/>
        <w:t>Describir los beneficios de varias soluciones de migración de datos de AWS, como AWS Snowcone, AWS Snowball y AWS Snowmobile</w:t>
        <w:br/>
        <w:t>Resumir el amplio alcance de soluciones innovadoras que ofrece AWS</w:t>
        <w:br/>
        <w:t>Módulo 10: El viaje a la nube</w:t>
        <w:br/>
        <w:t>Resumir los seis pilares del Marco Bien Arquitectado de AWS</w:t>
        <w:br/>
        <w:t>Explicar los seis beneficios de la computación en la nube</w:t>
        <w:br/>
        <w:t>Módulo 11: Fundamentos del AWS Certified Cloud Practitioner</w:t>
        <w:br/>
        <w:t>Determinar los recursos para prepararse para el examen AWS Certified Cloud Practitioner</w:t>
        <w:br/>
        <w:t>Describir los beneficios de obtener la certificación de AWS</w:t>
        <w:br/>
        <w:t>Evaluación final del curso</w:t>
        <w:br/>
        <w:t>Resolver preguntas similares a las que se encuentran en el examen de certificación AWS Cloud Practitioner</w:t>
        <w:br/>
        <w:t>La tarea será evaluada por nuestro compañero instructor Mohamed Yaseen.</w:t>
        <w:br/>
        <w:br/>
        <w:t>Acerca de Mohamed</w:t>
        <w:br/>
        <w:t>Mohamed Yaseen es tu instructor para este curso de AWS Cloud Practitioner. Tiene más de 10 años de experiencia trabajando en computación en la nube y ha sido un practicante certificado de AWS desde 2017.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